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140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"Afebrile, last fever 3 days ago.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26/11/23 –  URINE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MID STREAM URINE (MSU) – NO SIGNIFICANT GROWTH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