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"Afebrile, last fever 4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HR raised, 90 bpm.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