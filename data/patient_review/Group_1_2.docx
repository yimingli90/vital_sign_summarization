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38.8掳C.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 raised, 102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118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"New fever in the last 24 hours, 38.8ºC. HR raised, 102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2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2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2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