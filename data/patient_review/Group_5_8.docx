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3 days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16/04 - ENTERIC PARASITE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15/04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15/04 - RESPIRATORY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