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08/11 - CRYPTO GIARDIA DIRECT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08/11 -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08/11 - FAECES MOLECULAR ASSAY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16/08 - C difficile(GDH)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16/08 - CRYPTO GIARDIA DIRECT ANTIGEN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15/08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15/08 - RESPIRATORY PCR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