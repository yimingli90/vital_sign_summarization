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4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4 days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29/08/23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CATHETER SPECIMEN URINE (CSU) – NO SIGNIFICANT GROWTH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