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43 hours, last spike 38.2掳C, 3 hours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100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142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"Febrile, last fever 38.2°C, 4 hours ago. HR raised, 100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16/08/17 – URINE CULTURE – PSAR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ab/>
              <w:t>– All sensitive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16/08/17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PERIPHERAL-RIGHT – NO GROWTH.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7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7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2_record_7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