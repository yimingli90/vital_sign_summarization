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Febrile for 2 days, last spike 37.9掳C.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"Febrile for 3 days, last spike 37.9°C.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No Heart Rate Record.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3_record_7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