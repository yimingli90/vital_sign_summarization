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37.9°C. Unstable concerning HR, 134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