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38.7掳C.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"New fever in the last 24 hours, 38.2ºC.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HR raised, 100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