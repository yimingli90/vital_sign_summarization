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36 hours, last spike 37.8掳C, 2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tachycardia, 116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37.8°C, 3 hours ago. Tachycardia, 116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