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110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"Afebrile. HR raised, 94 bpm. SBP slightly low, 110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