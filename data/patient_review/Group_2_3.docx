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45 hours, last spike 38.4掳C,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38.4°C, 0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(CSU)PERIPHERAL-LEFT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26/08/23 -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24/08/23 - RESP.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(CSU)CATHETER SITE SWAB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21/08/23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CPE SCREEN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20/08/23 -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