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Group 1</w:t>
      </w:r>
    </w:p>
    <w:p>
      <w:r>
        <w:drawing>
          <wp:inline xmlns:a="http://schemas.openxmlformats.org/drawingml/2006/main" xmlns:pic="http://schemas.openxmlformats.org/drawingml/2006/picture">
            <wp:extent cx="4572000" cy="22686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8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865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8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726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2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865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8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7263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2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865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8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1_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