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Group 2</w:t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4_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779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7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3_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865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5_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2699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2_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9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Please write summarization here: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