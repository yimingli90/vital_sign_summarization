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Group 4</w:t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726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865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865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